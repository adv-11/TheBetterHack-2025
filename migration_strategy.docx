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Migration Strategy</w:t>
      </w:r>
    </w:p>
    <w:p>
      <w:r>
        <w:rPr>
          <w:sz w:val="22"/>
        </w:rPr>
        <w:t>**Migration Strategy for Neeti-Kurulkar Feedback System: Flask to FastAPI**</w:t>
      </w:r>
    </w:p>
    <w:p>
      <w:r>
        <w:rPr>
          <w:sz w:val="22"/>
        </w:rPr>
        <w:t>---</w:t>
      </w:r>
    </w:p>
    <w:p>
      <w:r>
        <w:rPr>
          <w:sz w:val="22"/>
        </w:rPr>
        <w:t>### **1. Project Overview &amp; Code Review**</w:t>
      </w:r>
    </w:p>
    <w:p>
      <w:r>
        <w:rPr>
          <w:sz w:val="22"/>
        </w:rPr>
        <w:t>**Project Structure:**</w:t>
        <w:br/>
        <w:t>```</w:t>
        <w:br/>
        <w:t>neeti-kurulkar-feedback-system/</w:t>
        <w:br/>
        <w:t>├── app/</w:t>
        <w:br/>
        <w:t>│   ├── __init__.py</w:t>
        <w:br/>
        <w:t>│   ├── routes.py</w:t>
        <w:br/>
        <w:t>│   ├── models.py</w:t>
        <w:br/>
        <w:t>│   ├── forms.py</w:t>
        <w:br/>
        <w:t>│   └── templates/</w:t>
        <w:br/>
        <w:t>├── static/</w:t>
        <w:br/>
        <w:t>├── tests/</w:t>
        <w:br/>
        <w:t>├── requirements.txt</w:t>
        <w:br/>
        <w:t>├── config.py</w:t>
        <w:br/>
        <w:t>├── run.py</w:t>
        <w:br/>
        <w:t>└── README.md</w:t>
        <w:br/>
        <w:t>```</w:t>
      </w:r>
    </w:p>
    <w:p>
      <w:r>
        <w:rPr>
          <w:sz w:val="22"/>
        </w:rPr>
        <w:t>**Analysis:**</w:t>
      </w:r>
    </w:p>
    <w:p>
      <w:r>
        <w:rPr>
          <w:sz w:val="22"/>
        </w:rPr>
        <w:t>- **Languages and Frameworks:**</w:t>
        <w:br/>
        <w:t xml:space="preserve">  - **Language:** Python</w:t>
        <w:br/>
        <w:t xml:space="preserve">  - **Framework:** Flask</w:t>
        <w:br/>
        <w:t xml:space="preserve">  - **Dependencies:** Listed in `requirements.txt` (assumed to include Flask, SQLAlchemy, Flask-WTF, etc.)</w:t>
      </w:r>
    </w:p>
    <w:p>
      <w:r>
        <w:rPr>
          <w:sz w:val="22"/>
        </w:rPr>
        <w:t>- **Architecture:**</w:t>
        <w:br/>
        <w:t xml:space="preserve">  - **MVC Pattern:** Separation of concerns with distinct modules for routes (controllers), models, forms, and templates (views).</w:t>
        <w:br/>
        <w:t xml:space="preserve">  </w:t>
        <w:br/>
        <w:t>- **Dependencies:**</w:t>
        <w:br/>
        <w:t xml:space="preserve">  - **Primary:** Flask, SQLAlchemy, Flask-WTF</w:t>
        <w:br/>
        <w:t xml:space="preserve">  - **Secondary:** Potentially Jinja2 for templating, WTForms for form handling</w:t>
      </w:r>
    </w:p>
    <w:p>
      <w:r>
        <w:rPr>
          <w:sz w:val="22"/>
        </w:rPr>
        <w:t>- **Deprecated Technologies:**</w:t>
        <w:br/>
        <w:t xml:space="preserve">  - **Flask Extensions:** Verify versions of Flask and its extensions to ensure they are not deprecated.</w:t>
        <w:br/>
        <w:t xml:space="preserve">  - **Python Version:** Ensure compatibility with FastAPI, which prefers Python 3.6+.</w:t>
      </w:r>
    </w:p>
    <w:p>
      <w:r>
        <w:rPr>
          <w:sz w:val="22"/>
        </w:rPr>
        <w:t>- **Security Risks:**</w:t>
        <w:br/>
        <w:t xml:space="preserve">  - **Configuration Management:** Check for hard-coded secrets; recommend using environment variables or vault services.</w:t>
        <w:br/>
        <w:t xml:space="preserve">  - **Dependency Vulnerabilities:** Use tools like `Safety` or `Snyk` to scan for known vulnerabilities in dependencies.</w:t>
      </w:r>
    </w:p>
    <w:p>
      <w:r>
        <w:rPr>
          <w:sz w:val="22"/>
        </w:rPr>
        <w:t>- **Technical Debt:**</w:t>
        <w:br/>
        <w:t xml:space="preserve">  - **Code Quality:** Assess adherence to PEP 8 standards and DRY principles.</w:t>
        <w:br/>
        <w:t xml:space="preserve">  - **Testing:** Presence of a `tests/` directory suggests some test coverage, but the extent needs evaluation.</w:t>
        <w:br/>
        <w:t xml:space="preserve">  - **Documentation:** Limited to `README.md`; additional documentation may be required for a smooth migration.</w:t>
      </w:r>
    </w:p>
    <w:p>
      <w:r>
        <w:rPr>
          <w:sz w:val="22"/>
        </w:rPr>
        <w:t>---</w:t>
      </w:r>
    </w:p>
    <w:p>
      <w:r>
        <w:rPr>
          <w:sz w:val="22"/>
        </w:rPr>
        <w:t>### **2. Feasibility Analysis &amp; Metrics**</w:t>
      </w:r>
    </w:p>
    <w:p>
      <w:r>
        <w:rPr>
          <w:sz w:val="22"/>
        </w:rPr>
        <w:t>**Code Complexity:**</w:t>
        <w:br/>
        <w:t>- **Cyclomatic Complexity:** Use tools like `radon` to measure complexities. High complexity areas may require refactoring before migration.</w:t>
        <w:br/>
        <w:t>- **Maintainability Index:** Evaluate using static analysis tools to ensure code is maintainable post-migration.</w:t>
      </w:r>
    </w:p>
    <w:p>
      <w:r>
        <w:rPr>
          <w:sz w:val="22"/>
        </w:rPr>
        <w:t>**Coupling and Cohesion:**</w:t>
        <w:br/>
        <w:t>- **Coupling:** Assess inter-module dependencies. High coupling can complicate migration; aim for modularized code.</w:t>
        <w:br/>
        <w:t>- **Cohesion:** High within modules is favorable. Low cohesion areas may need reorganizing for better alignment with FastAPI.</w:t>
      </w:r>
    </w:p>
    <w:p>
      <w:r>
        <w:rPr>
          <w:sz w:val="22"/>
        </w:rPr>
        <w:t>**Redundancy and Duplication:**</w:t>
        <w:br/>
        <w:t>- Utilize tools like `flake8` with duplication plugins or `SonarQube` to identify and eliminate redundant code segments.</w:t>
      </w:r>
    </w:p>
    <w:p>
      <w:r>
        <w:rPr>
          <w:sz w:val="22"/>
        </w:rPr>
        <w:t>**Dependency Risks:**</w:t>
        <w:br/>
        <w:t>- **Outdated Libraries:** Identify libraries that lack support or updates. Plan for alternatives compatible with FastAPI.</w:t>
        <w:br/>
        <w:t>- **Compatibility Issues:** Ensure that dependencies used in Flask have equivalents or support in FastAPI.</w:t>
      </w:r>
    </w:p>
    <w:p>
      <w:r>
        <w:rPr>
          <w:sz w:val="22"/>
        </w:rPr>
        <w:t>**Database Migration Complexity:**</w:t>
        <w:br/>
        <w:t>- If using SQLAlchemy, migration is straightforward as FastAPI supports it.</w:t>
        <w:br/>
        <w:t>- For asynchronous database operations, consider migrating to `SQLModel` or `Tortoise ORM`.</w:t>
      </w:r>
    </w:p>
    <w:p>
      <w:r>
        <w:rPr>
          <w:sz w:val="22"/>
        </w:rPr>
        <w:t>**External Service &amp; API Dependencies:**</w:t>
        <w:br/>
        <w:t>- Catalog all external APIs and services. Verify their compatibility and required changes when integrating with FastAPI.</w:t>
      </w:r>
    </w:p>
    <w:p>
      <w:r>
        <w:rPr>
          <w:sz w:val="22"/>
        </w:rPr>
        <w:t>**Test Coverage and Gaps:**</w:t>
        <w:br/>
        <w:t>- **Current Coverage:** Analyze existing tests for coverage percentage using `coverage.py`.</w:t>
        <w:br/>
        <w:t>- **Gaps:** Identify untested critical paths and plan to develop tests during migration to maintain reliability.</w:t>
      </w:r>
    </w:p>
    <w:p>
      <w:r>
        <w:rPr>
          <w:sz w:val="22"/>
        </w:rPr>
        <w:t>---</w:t>
      </w:r>
    </w:p>
    <w:p>
      <w:r>
        <w:rPr>
          <w:sz w:val="22"/>
        </w:rPr>
        <w:t>### **3. Migration Strategy Proposal**</w:t>
      </w:r>
    </w:p>
    <w:p>
      <w:r>
        <w:rPr>
          <w:sz w:val="22"/>
        </w:rPr>
        <w:t>**Migration Approach: Refactor with Gradual Transition**</w:t>
      </w:r>
    </w:p>
    <w:p>
      <w:r>
        <w:rPr>
          <w:sz w:val="22"/>
        </w:rPr>
        <w:t>Opting to refactor allows incremental migration, reducing risks associated with a complete rewrite.</w:t>
      </w:r>
    </w:p>
    <w:p>
      <w:r>
        <w:rPr>
          <w:sz w:val="22"/>
        </w:rPr>
        <w:t>**Step-by-Step Migration Strategy:**</w:t>
      </w:r>
    </w:p>
    <w:p>
      <w:r>
        <w:rPr>
          <w:sz w:val="22"/>
        </w:rPr>
        <w:t>1. **Preparation:**</w:t>
        <w:br/>
        <w:t xml:space="preserve">   - **Environment Setup:** Establish a FastAPI environment alongside the existing Flask setup.</w:t>
        <w:br/>
        <w:t xml:space="preserve">   - **Dependency Audit:** Review and update dependencies to versions compatible with FastAPI.</w:t>
      </w:r>
    </w:p>
    <w:p>
      <w:r>
        <w:rPr>
          <w:sz w:val="22"/>
        </w:rPr>
        <w:t>2. **Component Analysis:**</w:t>
        <w:br/>
        <w:t xml:space="preserve">   - **Routes Conversion:** Begin by converting Flask routes (`routes.py`) to FastAPI endpoints.</w:t>
        <w:br/>
        <w:t xml:space="preserve">   - **Templates Migration:** Adapt Jinja2 templates for compatibility or consider frontend frameworks if necessary.</w:t>
      </w:r>
    </w:p>
    <w:p>
      <w:r>
        <w:rPr>
          <w:sz w:val="22"/>
        </w:rPr>
        <w:t>3. **Database Integration:**</w:t>
        <w:br/>
        <w:t xml:space="preserve">   - **ORM Configuration:** Ensure SQLAlchemy setup is compatible. Explore async support if leveraging FastAPI's async capabilities.</w:t>
        <w:br/>
        <w:t xml:space="preserve">   - **Migration Scripts:** Update or create migration scripts using tools like `Alembic`.</w:t>
      </w:r>
    </w:p>
    <w:p>
      <w:r>
        <w:rPr>
          <w:sz w:val="22"/>
        </w:rPr>
        <w:t>4. **Data Validation:**</w:t>
        <w:br/>
        <w:t xml:space="preserve">   - **Form Handling:** Replace Flask-WTF with Pydantic models for data validation in FastAPI.</w:t>
        <w:br/>
        <w:t xml:space="preserve">   - **Schema Definitions:** Redefine data schemas to align with FastAPI standards.</w:t>
      </w:r>
    </w:p>
    <w:p>
      <w:r>
        <w:rPr>
          <w:sz w:val="22"/>
        </w:rPr>
        <w:t>5. **Authentication &amp; Security:**</w:t>
        <w:br/>
        <w:t xml:space="preserve">   - **Auth Mechanisms:** Migrate authentication flows to FastAPI's security utilities, such as OAuth2 with JWT tokens.</w:t>
        <w:br/>
        <w:t xml:space="preserve">   - **Security Enhancements:** Implement FastAPI's security best practices, including dependency-based security.</w:t>
      </w:r>
    </w:p>
    <w:p>
      <w:r>
        <w:rPr>
          <w:sz w:val="22"/>
        </w:rPr>
        <w:t>6. **Testing:**</w:t>
        <w:br/>
        <w:t xml:space="preserve">   - **Test Migration:** Update existing tests to work with FastAPI endpoints.</w:t>
        <w:br/>
        <w:t xml:space="preserve">   - **New Test Cases:** Develop additional tests to cover migrated components.</w:t>
      </w:r>
    </w:p>
    <w:p>
      <w:r>
        <w:rPr>
          <w:sz w:val="22"/>
        </w:rPr>
        <w:t>7. **Deployment Pipeline:**</w:t>
        <w:br/>
        <w:t xml:space="preserve">   - **ASGI Server Configuration:** Transition from WSGI servers (like Gunicorn) to ASGI servers (like Uvicorn or Hypercorn).</w:t>
        <w:br/>
        <w:t xml:space="preserve">   - **Continuous Integration:** Update CI/CD pipelines to handle FastAPI application's build and deployment processes.</w:t>
      </w:r>
    </w:p>
    <w:p>
      <w:r>
        <w:rPr>
          <w:sz w:val="22"/>
        </w:rPr>
        <w:t>**Modern Tech Stack Recommendations:**</w:t>
      </w:r>
    </w:p>
    <w:p>
      <w:r>
        <w:rPr>
          <w:sz w:val="22"/>
        </w:rPr>
        <w:t>- **Framework:** FastAPI</w:t>
        <w:br/>
        <w:t>- **Server:** Uvicorn (ASGI server) or Hypercorn</w:t>
        <w:br/>
        <w:t>- **ORM:** SQLAlchemy with async support or alternatives like Tortoise ORM</w:t>
        <w:br/>
        <w:t>- **Validation:** Pydantic models</w:t>
        <w:br/>
        <w:t>- **Authentication:** OAuth2 with JWT tokens</w:t>
        <w:br/>
        <w:t>- **Templating:** Continue using Jinja2 or explore frontend frameworks (e.g., React, Vue.js) for enhanced UI/UX</w:t>
      </w:r>
    </w:p>
    <w:p>
      <w:r>
        <w:rPr>
          <w:sz w:val="22"/>
        </w:rPr>
        <w:t>**Phased Migration Plan:**</w:t>
      </w:r>
    </w:p>
    <w:p>
      <w:r>
        <w:rPr>
          <w:sz w:val="22"/>
        </w:rPr>
        <w:t>- **Phase 1: Setup and Initial Migration**</w:t>
        <w:br/>
        <w:t xml:space="preserve">  - Establish FastAPI infrastructure.</w:t>
        <w:br/>
        <w:t xml:space="preserve">  - Migrate core routes and ensure basic functionality.</w:t>
      </w:r>
    </w:p>
    <w:p>
      <w:r>
        <w:rPr>
          <w:sz w:val="22"/>
        </w:rPr>
        <w:t>- **Phase 2: Database and Business Logic**</w:t>
        <w:br/>
        <w:t xml:space="preserve">  - Transition database interactions and business logic to FastAPI-compatible formats.</w:t>
        <w:br/>
        <w:t xml:space="preserve">  - Implement asynchronous operations if applicable.</w:t>
      </w:r>
    </w:p>
    <w:p>
      <w:r>
        <w:rPr>
          <w:sz w:val="22"/>
        </w:rPr>
        <w:t>- **Phase 3: Frontend and Templates**</w:t>
        <w:br/>
        <w:t xml:space="preserve">  - Adapt or replace template rendering.</w:t>
        <w:br/>
        <w:t xml:space="preserve">  - Integrate with any frontend frameworks if chosen.</w:t>
      </w:r>
    </w:p>
    <w:p>
      <w:r>
        <w:rPr>
          <w:sz w:val="22"/>
        </w:rPr>
        <w:t>- **Phase 4: Testing and QA**</w:t>
        <w:br/>
        <w:t xml:space="preserve">  - Fully migrate and expand test suites.</w:t>
        <w:br/>
        <w:t xml:space="preserve">  - Conduct thorough testing to ensure feature parity and performance.</w:t>
      </w:r>
    </w:p>
    <w:p>
      <w:r>
        <w:rPr>
          <w:sz w:val="22"/>
        </w:rPr>
        <w:t>- **Phase 5: Deployment and Shutdown**</w:t>
        <w:br/>
        <w:t xml:space="preserve">  - Deploy the FastAPI application to production.</w:t>
        <w:br/>
        <w:t xml:space="preserve">  - Gradually decommission the Flask application post-validation.</w:t>
      </w:r>
    </w:p>
    <w:p>
      <w:r>
        <w:rPr>
          <w:sz w:val="22"/>
        </w:rPr>
        <w:t>**AI-Based Automation Tools:**</w:t>
      </w:r>
    </w:p>
    <w:p>
      <w:r>
        <w:rPr>
          <w:sz w:val="22"/>
        </w:rPr>
        <w:t>- **Code Translation:** Utilize AI agents like GitHub Copilot for automated code suggestions and translations from Flask to FastAPI.</w:t>
        <w:br/>
        <w:t>- **Dependency Management:** Tools like Dependabot enhanced with AI to suggest and implement dependency updates.</w:t>
        <w:br/>
        <w:t>- **Testing Automation:** AI-driven testing frameworks such as Testim.io to create and manage test cases.</w:t>
        <w:br/>
        <w:t>- **Documentation Generation:** Use AI tools to auto-generate updated documentation reflecting the migration changes.</w:t>
      </w:r>
    </w:p>
    <w:p>
      <w:r>
        <w:rPr>
          <w:sz w:val="22"/>
        </w:rPr>
        <w:t>---</w:t>
      </w:r>
    </w:p>
    <w:p>
      <w:r>
        <w:rPr>
          <w:sz w:val="22"/>
        </w:rPr>
        <w:t>### **4. Potential Challenges &amp; Risk Mitigation**</w:t>
      </w:r>
    </w:p>
    <w:p>
      <w:r>
        <w:rPr>
          <w:sz w:val="22"/>
        </w:rPr>
        <w:t>**Key Roadblocks:**</w:t>
      </w:r>
    </w:p>
    <w:p>
      <w:r>
        <w:rPr>
          <w:sz w:val="22"/>
        </w:rPr>
        <w:t>1. **Asynchronous vs. Synchronous Code:**</w:t>
        <w:br/>
        <w:t xml:space="preserve">   - **Challenge:** Adapting Flask's synchronous codebase to FastAPI's asynchronous capabilities.</w:t>
        <w:br/>
        <w:t xml:space="preserve">   - **Mitigation:** Gradually introduce async functions, starting with I/O-bound operations. Utilize AI agents to identify and refactor synchronous code segments.</w:t>
      </w:r>
    </w:p>
    <w:p>
      <w:r>
        <w:rPr>
          <w:sz w:val="22"/>
        </w:rPr>
        <w:t>2. **Dependency Compatibility:**</w:t>
        <w:br/>
        <w:t xml:space="preserve">   - **Challenge:** Some Flask-specific extensions may not have direct FastAPI equivalents.</w:t>
        <w:br/>
        <w:t xml:space="preserve">   - **Mitigation:** Identify alternative libraries compatible with FastAPI. Where no equivalents exist, consider custom implementations with AI assistance.</w:t>
      </w:r>
    </w:p>
    <w:p>
      <w:r>
        <w:rPr>
          <w:sz w:val="22"/>
        </w:rPr>
        <w:t>3. **Complex Business Logic:**</w:t>
        <w:br/>
        <w:t xml:space="preserve">   - **Challenge:** Preserving intricate business rules during migration.</w:t>
        <w:br/>
        <w:t xml:space="preserve">   - **Mitigation:** Use AI-powered code analysis tools to ensure functional parity. Maintain comprehensive documentation and conduct parallel runs.</w:t>
      </w:r>
    </w:p>
    <w:p>
      <w:r>
        <w:rPr>
          <w:sz w:val="22"/>
        </w:rPr>
        <w:t>4. **Testing Gaps:**</w:t>
        <w:br/>
        <w:t xml:space="preserve">   - **Challenge:** Incomplete test coverage may lead to undetected issues.</w:t>
        <w:br/>
        <w:t xml:space="preserve">   - **Mitigation:** Employ AI testing tools to generate additional test cases. Prioritize critical paths for immediate testing.</w:t>
      </w:r>
    </w:p>
    <w:p>
      <w:r>
        <w:rPr>
          <w:sz w:val="22"/>
        </w:rPr>
        <w:t>5. **Performance Optimization:**</w:t>
        <w:br/>
        <w:t xml:space="preserve">   - **Challenge:** Ensuring FastAPI's performance benefits are realized post-migration.</w:t>
        <w:br/>
        <w:t xml:space="preserve">   - **Mitigation:** Utilize performance profiling tools to identify bottlenecks. Apply AI-driven optimizations where necessary.</w:t>
      </w:r>
    </w:p>
    <w:p>
      <w:r>
        <w:rPr>
          <w:sz w:val="22"/>
        </w:rPr>
        <w:t>**AI-Driven Solutions for Risk Mitigation:**</w:t>
      </w:r>
    </w:p>
    <w:p>
      <w:r>
        <w:rPr>
          <w:sz w:val="22"/>
        </w:rPr>
        <w:t>- **Automated Code Refactoring:** AI agents can assist in converting Flask patterns to FastAPI, ensuring syntactical and functional accuracy.</w:t>
        <w:br/>
        <w:t>- **Predictive Maintenance:** Use AI to predict potential failure points during migration based on code complexity and historical data.</w:t>
        <w:br/>
        <w:t>- **Continuous Monitoring:** Implement AI-driven monitoring tools to track application performance and detect anomalies in real-time.</w:t>
      </w:r>
    </w:p>
    <w:p>
      <w:r>
        <w:rPr>
          <w:sz w:val="22"/>
        </w:rPr>
        <w:t>**Areas Requiring Manual Intervention:**</w:t>
      </w:r>
    </w:p>
    <w:p>
      <w:r>
        <w:rPr>
          <w:sz w:val="22"/>
        </w:rPr>
        <w:t>1. **Custom Integrations:**</w:t>
        <w:br/>
        <w:t xml:space="preserve">   - **Description:** Unique integrations or third-party services that AI may not handle proficiently.</w:t>
        <w:br/>
        <w:t xml:space="preserve">   - **Solution:** Manual coding and validation to ensure seamless integration.</w:t>
      </w:r>
    </w:p>
    <w:p>
      <w:r>
        <w:rPr>
          <w:sz w:val="22"/>
        </w:rPr>
        <w:t>2. **UI/UX Enhancements:**</w:t>
        <w:br/>
        <w:t xml:space="preserve">   - **Description:** Refining frontend components for improved user experience.</w:t>
        <w:br/>
        <w:t xml:space="preserve">   - **Solution:** Frontend developers to manually adjust templates or frontend frameworks.</w:t>
      </w:r>
    </w:p>
    <w:p>
      <w:r>
        <w:rPr>
          <w:sz w:val="22"/>
        </w:rPr>
        <w:t>3. **Security Implementations:**</w:t>
        <w:br/>
        <w:t xml:space="preserve">   - **Description:** Handling sensitive data and implementing robust security measures.</w:t>
        <w:br/>
        <w:t xml:space="preserve">   - **Solution:** Security experts to audit and enforce security protocols beyond AI's capabilities.</w:t>
      </w:r>
    </w:p>
    <w:p>
      <w:r>
        <w:rPr>
          <w:sz w:val="22"/>
        </w:rPr>
        <w:t>---</w:t>
      </w:r>
    </w:p>
    <w:p>
      <w:r>
        <w:rPr>
          <w:sz w:val="22"/>
        </w:rPr>
        <w:t>### **5. Estimated Effort &amp; Resources**</w:t>
      </w:r>
    </w:p>
    <w:p>
      <w:r>
        <w:rPr>
          <w:sz w:val="22"/>
        </w:rPr>
        <w:t>**Time and Cost Estimates:**</w:t>
        <w:br/>
        <w:t>- **Duration:** Approximately **4-6 months**, depending on project size, complexity, and resource availability.</w:t>
        <w:br/>
        <w:t>- **Cost:** Estimated between **$80,000 to $150,000**, covering AI tools, additional staffing, and potential infrastructure upgrades.</w:t>
      </w:r>
    </w:p>
    <w:p>
      <w:r>
        <w:rPr>
          <w:sz w:val="22"/>
        </w:rPr>
        <w:t>**AI Agent Roles:**</w:t>
      </w:r>
    </w:p>
    <w:p>
      <w:r>
        <w:rPr>
          <w:sz w:val="22"/>
        </w:rPr>
        <w:t>1. **Fragmentor:**</w:t>
        <w:br/>
        <w:t xml:space="preserve">   - **Role:** Decomposes the existing Flask codebase into smaller, manageable modules for targeted migration.</w:t>
        <w:br/>
        <w:t xml:space="preserve">   - **Tasks:** Identifies dependencies, segregates components, and prepares modules for individual migration.</w:t>
      </w:r>
    </w:p>
    <w:p>
      <w:r>
        <w:rPr>
          <w:sz w:val="22"/>
        </w:rPr>
        <w:t>2. **Migrator:**</w:t>
        <w:br/>
        <w:t xml:space="preserve">   - **Role:** Transforms Flask-specific code into FastAPI-compatible code.</w:t>
        <w:br/>
        <w:t xml:space="preserve">   - **Tasks:** Converts route handlers, middleware, and integrates FastAPI-specific features.</w:t>
      </w:r>
    </w:p>
    <w:p>
      <w:r>
        <w:rPr>
          <w:sz w:val="22"/>
        </w:rPr>
        <w:t>3. **Reviewer:**</w:t>
        <w:br/>
        <w:t xml:space="preserve">   - **Role:** Analyzes migrated code for compliance, best practices, and performance optimizations.</w:t>
        <w:br/>
        <w:t xml:space="preserve">   - **Tasks:** Conducts code reviews, identifies issues, and suggests improvements using AI-driven insights.</w:t>
      </w:r>
    </w:p>
    <w:p>
      <w:r>
        <w:rPr>
          <w:sz w:val="22"/>
        </w:rPr>
        <w:t>4. **Executor:**</w:t>
        <w:br/>
        <w:t xml:space="preserve">   - **Role:** Deploys the migrated FastAPI application to staging and production environments.</w:t>
        <w:br/>
        <w:t xml:space="preserve">   - **Tasks:** Manages CI/CD pipelines, ensures seamless deployment, and monitors rollout processes.</w:t>
      </w:r>
    </w:p>
    <w:p>
      <w:r>
        <w:rPr>
          <w:sz w:val="22"/>
        </w:rPr>
        <w:t>5. **Documentor:**</w:t>
        <w:br/>
        <w:t xml:space="preserve">   - **Role:** Updates and maintains documentation reflecting the migrated architecture and codebase.</w:t>
        <w:br/>
        <w:t xml:space="preserve">   - **Tasks:** Generates automated documentation updates, maintains API references, and ensures clarity for future maintenance.</w:t>
      </w:r>
    </w:p>
    <w:p>
      <w:r>
        <w:rPr>
          <w:sz w:val="22"/>
        </w:rPr>
        <w:t>**Expertise Required:**</w:t>
      </w:r>
    </w:p>
    <w:p>
      <w:r>
        <w:rPr>
          <w:sz w:val="22"/>
        </w:rPr>
        <w:t>- **Python Developers:** Proficient in both Flask and FastAPI frameworks.</w:t>
        <w:br/>
        <w:t>- **AI Specialists:** Expertise in configuring and managing AI-driven tools for code analysis and migration.</w:t>
        <w:br/>
        <w:t>- **DevOps Engineers:** Skilled in managing deployment pipelines, server configurations, and infrastructure as code.</w:t>
        <w:br/>
        <w:t>- **QA Engineers:** Experienced in automated and manual testing to ensure migrated components function as intended.</w:t>
        <w:br/>
        <w:t>- **Security Experts:** Knowledgeable in application security to oversee the safe transition of authentication and data handling mechanisms.</w:t>
      </w:r>
    </w:p>
    <w:p>
      <w:r>
        <w:rPr>
          <w:sz w:val="22"/>
        </w:rPr>
        <w:t>**Resource Allocation:**</w:t>
      </w:r>
    </w:p>
    <w:p>
      <w:r>
        <w:rPr>
          <w:sz w:val="22"/>
        </w:rPr>
        <w:t>- **AI Tools Licenses:**</w:t>
        <w:br/>
        <w:t xml:space="preserve">  - **Code Translation:** GitHub Copilot, OpenAI Codex</w:t>
        <w:br/>
        <w:t xml:space="preserve">  - **Testing Automation:** Testim.io, AI-driven test case generators</w:t>
        <w:br/>
        <w:t xml:space="preserve">  - **Documentation:** Sphinx with AI enhancements or bespoke documentation tools</w:t>
      </w:r>
    </w:p>
    <w:p>
      <w:r>
        <w:rPr>
          <w:sz w:val="22"/>
        </w:rPr>
        <w:t>- **Development Team:**</w:t>
        <w:br/>
        <w:t xml:space="preserve">  - **Core Developers:** 3-5 developers specializing in Flask and FastAPI</w:t>
        <w:br/>
        <w:t xml:space="preserve">  - **AI Integration Specialists:** 1-2 experts to manage AI tool configurations</w:t>
        <w:br/>
        <w:t xml:space="preserve">  - **DevOps:** 1-2 engineers for deployment and infrastructure management</w:t>
        <w:br/>
        <w:t xml:space="preserve">  - **QA:** 2 engineers dedicated to testing and quality assurance</w:t>
      </w:r>
    </w:p>
    <w:p>
      <w:r>
        <w:rPr>
          <w:sz w:val="22"/>
        </w:rPr>
        <w:t>- **Training and Upskilling:**</w:t>
        <w:br/>
        <w:t xml:space="preserve">  - **Workshops:** Conduct training sessions on FastAPI best practices and AI tool utilization.</w:t>
        <w:br/>
        <w:t xml:space="preserve">  - **Resources:** Provide access to online courses, documentation, and AI tool tutorials to ensure the team is well-equipped.</w:t>
      </w:r>
    </w:p>
    <w:p>
      <w:r>
        <w:rPr>
          <w:sz w:val="22"/>
        </w:rPr>
        <w:t>---</w:t>
      </w:r>
    </w:p>
    <w:p>
      <w:r>
        <w:rPr>
          <w:sz w:val="22"/>
        </w:rPr>
        <w:t>**Conclusion:**</w:t>
      </w:r>
    </w:p>
    <w:p>
      <w:r>
        <w:rPr>
          <w:sz w:val="22"/>
        </w:rPr>
        <w:t>Migrating the Neeti-Kurulkar Feedback System from Flask to FastAPI using AI-driven strategies promises enhanced performance, scalability, and modern features. By following a structured approach, leveraging AI tools for efficiency, and addressing potential challenges proactively, the migration can be executed smoothly with minimized risks and optimized resource utilization.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